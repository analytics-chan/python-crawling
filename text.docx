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기사 제목</w:t>
      </w:r>
    </w:p>
    <w:p>
      <w:r>
        <w:t>기사 링크</w:t>
      </w:r>
    </w:p>
    <w:p>
      <w:r>
        <w:t>기사 본문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